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09C04" w14:textId="77777777" w:rsidR="000D32B4" w:rsidRDefault="00000000">
      <w:pPr>
        <w:pStyle w:val="Title"/>
      </w:pPr>
      <w:r>
        <w:t>Online Ticket Reservation System - Project Documentation</w:t>
      </w:r>
    </w:p>
    <w:p w14:paraId="787E244F" w14:textId="77777777" w:rsidR="000D32B4" w:rsidRDefault="00000000">
      <w:pPr>
        <w:pStyle w:val="Heading1"/>
      </w:pPr>
      <w:r>
        <w:t>Project Overview</w:t>
      </w:r>
    </w:p>
    <w:p w14:paraId="1A43E941" w14:textId="77777777" w:rsidR="000D32B4" w:rsidRDefault="00000000">
      <w:r>
        <w:t>An online ticket reservation system developed using Spring Boot (Java) and HTML/CSS/JS frontend. Users can register, login, and book tickets for bus, railway, or air transportation. Bookings are stored in a MySQL database and all operations can be tested via Postman or a user-friendly web interface.</w:t>
      </w:r>
    </w:p>
    <w:p w14:paraId="3A583483" w14:textId="77777777" w:rsidR="000D32B4" w:rsidRDefault="00000000">
      <w:pPr>
        <w:pStyle w:val="Heading1"/>
      </w:pPr>
      <w:r>
        <w:t>Modules Implemented</w:t>
      </w:r>
    </w:p>
    <w:p w14:paraId="64E34D85" w14:textId="77777777" w:rsidR="000D32B4" w:rsidRDefault="000D32B4"/>
    <w:p w14:paraId="7F21CF8A" w14:textId="77777777" w:rsidR="000D32B4" w:rsidRDefault="00000000">
      <w:pPr>
        <w:pStyle w:val="Heading1"/>
      </w:pPr>
      <w:r>
        <w:t>1. User Module</w:t>
      </w:r>
    </w:p>
    <w:p w14:paraId="4F23D45F" w14:textId="77777777" w:rsidR="000D32B4" w:rsidRDefault="00000000">
      <w:r>
        <w:t>- Registration: Allows new users to sign up.</w:t>
      </w:r>
    </w:p>
    <w:p w14:paraId="2C972870" w14:textId="77777777" w:rsidR="000D32B4" w:rsidRDefault="00000000">
      <w:r>
        <w:t>- Login: Authenticates users based on credentials.</w:t>
      </w:r>
    </w:p>
    <w:p w14:paraId="3DF7280E" w14:textId="77777777" w:rsidR="000D32B4" w:rsidRDefault="000D32B4"/>
    <w:p w14:paraId="4DC872FB" w14:textId="77777777" w:rsidR="000D32B4" w:rsidRDefault="00000000">
      <w:r>
        <w:t>Entity: User</w:t>
      </w:r>
    </w:p>
    <w:p w14:paraId="1DEFF57B" w14:textId="77777777" w:rsidR="000D32B4" w:rsidRDefault="00000000">
      <w:r>
        <w:t>- id: Long</w:t>
      </w:r>
    </w:p>
    <w:p w14:paraId="19A9318C" w14:textId="77777777" w:rsidR="000D32B4" w:rsidRDefault="00000000">
      <w:r>
        <w:t>- username: String</w:t>
      </w:r>
    </w:p>
    <w:p w14:paraId="0ADE94BD" w14:textId="77777777" w:rsidR="000D32B4" w:rsidRDefault="00000000">
      <w:r>
        <w:t>- email: String</w:t>
      </w:r>
    </w:p>
    <w:p w14:paraId="17FCD813" w14:textId="77777777" w:rsidR="000D32B4" w:rsidRDefault="00000000">
      <w:r>
        <w:t>- password: String</w:t>
      </w:r>
    </w:p>
    <w:p w14:paraId="59FA1A55" w14:textId="77777777" w:rsidR="000D32B4" w:rsidRDefault="000D32B4"/>
    <w:p w14:paraId="6AD10904" w14:textId="77777777" w:rsidR="000D32B4" w:rsidRDefault="00000000">
      <w:r>
        <w:t>API Endpoints:</w:t>
      </w:r>
    </w:p>
    <w:p w14:paraId="7053CBFF" w14:textId="77777777" w:rsidR="000D32B4" w:rsidRDefault="00000000">
      <w:r>
        <w:t>- POST /api/users/register — Register user</w:t>
      </w:r>
    </w:p>
    <w:p w14:paraId="59C5E50E" w14:textId="77777777" w:rsidR="000D32B4" w:rsidRDefault="00000000">
      <w:r>
        <w:t>- POST /api/users/login — Authenticate user</w:t>
      </w:r>
    </w:p>
    <w:p w14:paraId="17F127D3" w14:textId="77777777" w:rsidR="000D32B4" w:rsidRDefault="000D32B4"/>
    <w:p w14:paraId="1991860C" w14:textId="77777777" w:rsidR="000D32B4" w:rsidRDefault="00000000">
      <w:r>
        <w:t>Frontend:</w:t>
      </w:r>
    </w:p>
    <w:p w14:paraId="7ED03D44" w14:textId="77777777" w:rsidR="000D32B4" w:rsidRDefault="00000000">
      <w:r>
        <w:t>- register.html — Styled registration form</w:t>
      </w:r>
    </w:p>
    <w:p w14:paraId="15CB61C7" w14:textId="77777777" w:rsidR="000D32B4" w:rsidRDefault="00000000">
      <w:r>
        <w:lastRenderedPageBreak/>
        <w:t>- login.html — Styled login form (with link to register)</w:t>
      </w:r>
    </w:p>
    <w:p w14:paraId="3672BD60" w14:textId="77777777" w:rsidR="000D32B4" w:rsidRDefault="000D32B4"/>
    <w:p w14:paraId="6AD7DA8C" w14:textId="77777777" w:rsidR="000D32B4" w:rsidRDefault="00000000">
      <w:r>
        <w:t>After Registration: Redirects to login.</w:t>
      </w:r>
    </w:p>
    <w:p w14:paraId="75E8226B" w14:textId="77777777" w:rsidR="000D32B4" w:rsidRDefault="00000000">
      <w:r>
        <w:t>After Login: Redirects to booking.html</w:t>
      </w:r>
    </w:p>
    <w:p w14:paraId="657D62EC" w14:textId="77777777" w:rsidR="000D32B4" w:rsidRDefault="00000000">
      <w:pPr>
        <w:pStyle w:val="Heading1"/>
      </w:pPr>
      <w:r>
        <w:t>2. Booking Module</w:t>
      </w:r>
    </w:p>
    <w:p w14:paraId="1648E1E9" w14:textId="77777777" w:rsidR="000D32B4" w:rsidRDefault="00000000">
      <w:r>
        <w:t>- Users can book tickets by selecting transport type, from/to locations, travel date, and seat class.</w:t>
      </w:r>
    </w:p>
    <w:p w14:paraId="050F69E3" w14:textId="77777777" w:rsidR="000D32B4" w:rsidRDefault="00000000">
      <w:r>
        <w:t>- Bookings are stored in the MySQL database.</w:t>
      </w:r>
    </w:p>
    <w:p w14:paraId="3B5DCC75" w14:textId="77777777" w:rsidR="000D32B4" w:rsidRDefault="000D32B4"/>
    <w:p w14:paraId="187977AD" w14:textId="77777777" w:rsidR="000D32B4" w:rsidRDefault="00000000">
      <w:r>
        <w:t>Entity: Booking</w:t>
      </w:r>
    </w:p>
    <w:p w14:paraId="06F0F328" w14:textId="77777777" w:rsidR="000D32B4" w:rsidRDefault="00000000">
      <w:r>
        <w:t>- id: Long</w:t>
      </w:r>
    </w:p>
    <w:p w14:paraId="64ACE7B2" w14:textId="77777777" w:rsidR="000D32B4" w:rsidRDefault="00000000">
      <w:r>
        <w:t>- type: String (bus, railway, air)</w:t>
      </w:r>
    </w:p>
    <w:p w14:paraId="58419146" w14:textId="77777777" w:rsidR="000D32B4" w:rsidRDefault="00000000">
      <w:r>
        <w:t>- fromLocation: String</w:t>
      </w:r>
    </w:p>
    <w:p w14:paraId="666EFCB3" w14:textId="77777777" w:rsidR="000D32B4" w:rsidRDefault="00000000">
      <w:r>
        <w:t>- toLocation: String</w:t>
      </w:r>
    </w:p>
    <w:p w14:paraId="4AE149CD" w14:textId="77777777" w:rsidR="000D32B4" w:rsidRDefault="00000000">
      <w:r>
        <w:t>- travelDate: String</w:t>
      </w:r>
    </w:p>
    <w:p w14:paraId="3FD91118" w14:textId="77777777" w:rsidR="000D32B4" w:rsidRDefault="00000000">
      <w:r>
        <w:t>- seatClass: String (Seater, Sleeper, AC, etc.)</w:t>
      </w:r>
    </w:p>
    <w:p w14:paraId="05719479" w14:textId="77777777" w:rsidR="000D32B4" w:rsidRDefault="000D32B4"/>
    <w:p w14:paraId="715995C2" w14:textId="77777777" w:rsidR="000D32B4" w:rsidRDefault="00000000">
      <w:r>
        <w:t>API Endpoints:</w:t>
      </w:r>
    </w:p>
    <w:p w14:paraId="14D32F56" w14:textId="77777777" w:rsidR="000D32B4" w:rsidRDefault="00000000">
      <w:r>
        <w:t>- GET /api/bookings — Get all bookings</w:t>
      </w:r>
    </w:p>
    <w:p w14:paraId="04CBB376" w14:textId="77777777" w:rsidR="000D32B4" w:rsidRDefault="00000000">
      <w:r>
        <w:t>- GET /api/bookings/{id} — Get booking by ID</w:t>
      </w:r>
    </w:p>
    <w:p w14:paraId="15B078B5" w14:textId="77777777" w:rsidR="000D32B4" w:rsidRDefault="00000000">
      <w:r>
        <w:t>- POST /api/bookings — Create booking</w:t>
      </w:r>
    </w:p>
    <w:p w14:paraId="2E136C21" w14:textId="77777777" w:rsidR="000D32B4" w:rsidRDefault="00000000">
      <w:r>
        <w:t>- PUT /api/bookings/{id} — Update booking</w:t>
      </w:r>
    </w:p>
    <w:p w14:paraId="3A28068E" w14:textId="77777777" w:rsidR="000D32B4" w:rsidRDefault="00000000">
      <w:r>
        <w:t>- DELETE /api/bookings/{id} — Delete booking</w:t>
      </w:r>
    </w:p>
    <w:p w14:paraId="2C9043E3" w14:textId="77777777" w:rsidR="000D32B4" w:rsidRDefault="000D32B4"/>
    <w:p w14:paraId="35892E30" w14:textId="77777777" w:rsidR="000D32B4" w:rsidRDefault="00000000">
      <w:r>
        <w:t>Frontend:</w:t>
      </w:r>
    </w:p>
    <w:p w14:paraId="6ABDAF4B" w14:textId="77777777" w:rsidR="000D32B4" w:rsidRDefault="00000000">
      <w:r>
        <w:t>- booking.html — Ticket booking form</w:t>
      </w:r>
    </w:p>
    <w:p w14:paraId="09FAB182" w14:textId="77777777" w:rsidR="000D32B4" w:rsidRDefault="00000000">
      <w:r>
        <w:t>- view-bookings.html — Fetches and displays all bookings</w:t>
      </w:r>
    </w:p>
    <w:p w14:paraId="717872DC" w14:textId="77777777" w:rsidR="000D32B4" w:rsidRDefault="000D32B4"/>
    <w:p w14:paraId="34DB4953" w14:textId="77777777" w:rsidR="000D32B4" w:rsidRDefault="00000000">
      <w:r>
        <w:t>After Booking: Redirects to view-bookings.html</w:t>
      </w:r>
    </w:p>
    <w:p w14:paraId="5B98C21A" w14:textId="77777777" w:rsidR="000D32B4" w:rsidRDefault="00000000">
      <w:pPr>
        <w:pStyle w:val="Heading1"/>
      </w:pPr>
      <w:r>
        <w:t>Technologies Used</w:t>
      </w:r>
    </w:p>
    <w:p w14:paraId="0E5B4E31" w14:textId="77777777" w:rsidR="000D32B4" w:rsidRDefault="00000000">
      <w:r>
        <w:t>- Backend: Spring Boot</w:t>
      </w:r>
    </w:p>
    <w:p w14:paraId="5FD3731C" w14:textId="77777777" w:rsidR="000D32B4" w:rsidRDefault="00000000">
      <w:r>
        <w:t>- Frontend: HTML, CSS, JavaScript (Fetch API)</w:t>
      </w:r>
    </w:p>
    <w:p w14:paraId="4DF3D3AF" w14:textId="77777777" w:rsidR="000D32B4" w:rsidRDefault="00000000">
      <w:r>
        <w:t>- Database: MySQL</w:t>
      </w:r>
    </w:p>
    <w:p w14:paraId="1E0CCA9A" w14:textId="77777777" w:rsidR="000D32B4" w:rsidRDefault="00000000">
      <w:r>
        <w:t>- Testing Tools: Postman</w:t>
      </w:r>
    </w:p>
    <w:p w14:paraId="6BC52A3E" w14:textId="77777777" w:rsidR="000D32B4" w:rsidRDefault="00000000">
      <w:pPr>
        <w:pStyle w:val="Heading1"/>
      </w:pPr>
      <w:r>
        <w:t>File Structure</w:t>
      </w:r>
    </w:p>
    <w:p w14:paraId="05F2847D" w14:textId="77777777" w:rsidR="000D32B4" w:rsidRDefault="00000000">
      <w:r>
        <w:t>com.example.reservation</w:t>
      </w:r>
    </w:p>
    <w:p w14:paraId="43D15B8B" w14:textId="77777777" w:rsidR="000D32B4" w:rsidRDefault="00000000">
      <w:r>
        <w:t>├── controller</w:t>
      </w:r>
    </w:p>
    <w:p w14:paraId="51B1BCCF" w14:textId="77777777" w:rsidR="000D32B4" w:rsidRDefault="00000000">
      <w:r>
        <w:t>│   ├── BookingController.java</w:t>
      </w:r>
    </w:p>
    <w:p w14:paraId="2AA53ED2" w14:textId="77777777" w:rsidR="000D32B4" w:rsidRDefault="00000000">
      <w:r>
        <w:t>│   └── UserController.java</w:t>
      </w:r>
    </w:p>
    <w:p w14:paraId="2067CE2A" w14:textId="77777777" w:rsidR="000D32B4" w:rsidRDefault="00000000">
      <w:r>
        <w:t>├── model</w:t>
      </w:r>
    </w:p>
    <w:p w14:paraId="495CECDC" w14:textId="77777777" w:rsidR="000D32B4" w:rsidRDefault="00000000">
      <w:r>
        <w:t>│   ├── Booking.java</w:t>
      </w:r>
    </w:p>
    <w:p w14:paraId="0CF79854" w14:textId="77777777" w:rsidR="000D32B4" w:rsidRDefault="00000000">
      <w:r>
        <w:t>│   └── User.java</w:t>
      </w:r>
    </w:p>
    <w:p w14:paraId="119B9148" w14:textId="77777777" w:rsidR="000D32B4" w:rsidRDefault="00000000">
      <w:r>
        <w:t>├── repository</w:t>
      </w:r>
    </w:p>
    <w:p w14:paraId="18212491" w14:textId="77777777" w:rsidR="000D32B4" w:rsidRDefault="00000000">
      <w:r>
        <w:t>│   ├── BookingRepository.java</w:t>
      </w:r>
    </w:p>
    <w:p w14:paraId="4A848500" w14:textId="77777777" w:rsidR="000D32B4" w:rsidRDefault="00000000">
      <w:r>
        <w:t>│   └── UserRepository.java</w:t>
      </w:r>
    </w:p>
    <w:p w14:paraId="58EF1EED" w14:textId="77777777" w:rsidR="000D32B4" w:rsidRDefault="00000000">
      <w:r>
        <w:t>├── service</w:t>
      </w:r>
    </w:p>
    <w:p w14:paraId="68824057" w14:textId="77777777" w:rsidR="000D32B4" w:rsidRDefault="00000000">
      <w:r>
        <w:t>│   ├── BookingService.java</w:t>
      </w:r>
    </w:p>
    <w:p w14:paraId="67EB2611" w14:textId="77777777" w:rsidR="000D32B4" w:rsidRDefault="00000000">
      <w:r>
        <w:t>│   └── UserService.java</w:t>
      </w:r>
    </w:p>
    <w:p w14:paraId="4320398F" w14:textId="77777777" w:rsidR="000D32B4" w:rsidRDefault="00000000">
      <w:r>
        <w:t>├── ReservationApplication.java</w:t>
      </w:r>
    </w:p>
    <w:p w14:paraId="464D058E" w14:textId="77777777" w:rsidR="000D32B4" w:rsidRDefault="000D32B4"/>
    <w:p w14:paraId="3C73203E" w14:textId="77777777" w:rsidR="0055595F" w:rsidRDefault="0055595F"/>
    <w:p w14:paraId="0DC49504" w14:textId="77777777" w:rsidR="0055595F" w:rsidRDefault="0055595F"/>
    <w:p w14:paraId="13DAF3ED" w14:textId="77777777" w:rsidR="000D32B4" w:rsidRDefault="00000000">
      <w:r>
        <w:lastRenderedPageBreak/>
        <w:t>Frontend files are placed in src/main/resources/static/</w:t>
      </w:r>
    </w:p>
    <w:p w14:paraId="51CC8EAF" w14:textId="77777777" w:rsidR="000D32B4" w:rsidRDefault="00000000">
      <w:r>
        <w:t>static/</w:t>
      </w:r>
    </w:p>
    <w:p w14:paraId="2F8AA345" w14:textId="77777777" w:rsidR="000D32B4" w:rsidRDefault="00000000">
      <w:r>
        <w:t>├── login.html</w:t>
      </w:r>
    </w:p>
    <w:p w14:paraId="74A663C8" w14:textId="77777777" w:rsidR="000D32B4" w:rsidRDefault="00000000">
      <w:r>
        <w:t>├── register.html</w:t>
      </w:r>
    </w:p>
    <w:p w14:paraId="2E4EE811" w14:textId="77777777" w:rsidR="000D32B4" w:rsidRDefault="00000000">
      <w:r>
        <w:t>├── booking.html</w:t>
      </w:r>
    </w:p>
    <w:p w14:paraId="2429AA1F" w14:textId="77777777" w:rsidR="000D32B4" w:rsidRDefault="00000000">
      <w:r>
        <w:t>└── view-bookings.html</w:t>
      </w:r>
    </w:p>
    <w:p w14:paraId="6D7027D9" w14:textId="77777777" w:rsidR="000D32B4" w:rsidRDefault="00000000">
      <w:pPr>
        <w:pStyle w:val="Heading1"/>
      </w:pPr>
      <w:r>
        <w:t>Flow</w:t>
      </w:r>
    </w:p>
    <w:p w14:paraId="02B59FB4" w14:textId="77777777" w:rsidR="000D32B4" w:rsidRDefault="00000000">
      <w:r>
        <w:t>1. Register → 2. Login → 3. Book Ticket → 4. View All Bookings</w:t>
      </w:r>
    </w:p>
    <w:p w14:paraId="0CBC7736" w14:textId="77777777" w:rsidR="000D32B4" w:rsidRDefault="00000000">
      <w:pPr>
        <w:pStyle w:val="Heading1"/>
      </w:pPr>
      <w:r>
        <w:t>Extra Notes</w:t>
      </w:r>
    </w:p>
    <w:p w14:paraId="35361CA6" w14:textId="77777777" w:rsidR="000D32B4" w:rsidRDefault="00000000">
      <w:r>
        <w:t>- Static pages serve as UI (not using Thymeleaf or templates)</w:t>
      </w:r>
    </w:p>
    <w:p w14:paraId="77F5E874" w14:textId="77777777" w:rsidR="000D32B4" w:rsidRDefault="00000000">
      <w:r>
        <w:t>- Redirections are handled via JavaScript (window.location.href)</w:t>
      </w:r>
    </w:p>
    <w:p w14:paraId="2FE3AB22" w14:textId="77777777" w:rsidR="000D32B4" w:rsidRDefault="00000000">
      <w:r>
        <w:t>- Passwords are stored as plain text (Note: Use encryption for real-world apps)</w:t>
      </w:r>
    </w:p>
    <w:p w14:paraId="4C28F252" w14:textId="77777777" w:rsidR="000D32B4" w:rsidRDefault="00000000">
      <w:pPr>
        <w:pStyle w:val="Heading1"/>
      </w:pPr>
      <w:r>
        <w:t>Future Improvements</w:t>
      </w:r>
    </w:p>
    <w:p w14:paraId="59E50BC1" w14:textId="77777777" w:rsidR="000D32B4" w:rsidRDefault="00000000">
      <w:r>
        <w:t>- Add session management (Spring Security)</w:t>
      </w:r>
    </w:p>
    <w:p w14:paraId="4300CE65" w14:textId="77777777" w:rsidR="000D32B4" w:rsidRDefault="00000000">
      <w:r>
        <w:t>- Encrypt passwords</w:t>
      </w:r>
    </w:p>
    <w:p w14:paraId="10FAC605" w14:textId="77777777" w:rsidR="000D32B4" w:rsidRDefault="00000000">
      <w:r>
        <w:t>- Filter bookings by user</w:t>
      </w:r>
    </w:p>
    <w:p w14:paraId="7F8B72AC" w14:textId="77777777" w:rsidR="000D32B4" w:rsidRDefault="00000000">
      <w:r>
        <w:t>- Improve UI with frameworks (Bootstrap/Tailwind)</w:t>
      </w:r>
    </w:p>
    <w:p w14:paraId="23BB2DEB" w14:textId="77777777" w:rsidR="000D32B4" w:rsidRDefault="00000000">
      <w:r>
        <w:t>- Pagination for booking records</w:t>
      </w:r>
    </w:p>
    <w:p w14:paraId="096D0EC0" w14:textId="77777777" w:rsidR="0055595F" w:rsidRDefault="0055595F"/>
    <w:p w14:paraId="0887467C" w14:textId="77777777" w:rsidR="0055595F" w:rsidRDefault="0055595F"/>
    <w:p w14:paraId="680EA1F3" w14:textId="77777777" w:rsidR="0055595F" w:rsidRDefault="0055595F"/>
    <w:p w14:paraId="6DC9D227" w14:textId="77777777" w:rsidR="0055595F" w:rsidRDefault="0055595F"/>
    <w:p w14:paraId="19FFDC40" w14:textId="77777777" w:rsidR="0055595F" w:rsidRDefault="0055595F"/>
    <w:p w14:paraId="369877B5" w14:textId="77777777" w:rsidR="0055595F" w:rsidRDefault="0055595F"/>
    <w:p w14:paraId="2BE6694F" w14:textId="07C9332A" w:rsidR="0055595F" w:rsidRDefault="0055595F" w:rsidP="0055595F">
      <w:pPr>
        <w:pStyle w:val="Heading1"/>
      </w:pPr>
      <w:r>
        <w:lastRenderedPageBreak/>
        <w:t>Snapshots:</w:t>
      </w:r>
    </w:p>
    <w:p w14:paraId="3042E8B6" w14:textId="77777777" w:rsidR="0055595F" w:rsidRPr="0055595F" w:rsidRDefault="0055595F" w:rsidP="0055595F"/>
    <w:p w14:paraId="38427728" w14:textId="5587F0D2" w:rsidR="0055595F" w:rsidRDefault="0055595F" w:rsidP="0055595F"/>
    <w:p w14:paraId="41D4CECA" w14:textId="77777777" w:rsidR="0055595F" w:rsidRDefault="0055595F" w:rsidP="0055595F"/>
    <w:p w14:paraId="4AAB67AA" w14:textId="68E20488" w:rsidR="0055595F" w:rsidRDefault="0055595F" w:rsidP="0055595F">
      <w:r>
        <w:rPr>
          <w:noProof/>
        </w:rPr>
        <w:drawing>
          <wp:inline distT="0" distB="0" distL="0" distR="0" wp14:anchorId="2F8200AB" wp14:editId="0485592D">
            <wp:extent cx="5430962" cy="3215640"/>
            <wp:effectExtent l="0" t="0" r="0" b="3810"/>
            <wp:docPr id="98075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5590" name="Picture 9807555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255" cy="32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B24F" w14:textId="36A4718D" w:rsidR="0055595F" w:rsidRPr="0055595F" w:rsidRDefault="0055595F" w:rsidP="0055595F">
      <w:r>
        <w:rPr>
          <w:noProof/>
        </w:rPr>
        <w:drawing>
          <wp:inline distT="0" distB="0" distL="0" distR="0" wp14:anchorId="3A0AF282" wp14:editId="1D15116C">
            <wp:extent cx="5405428" cy="2895600"/>
            <wp:effectExtent l="0" t="0" r="5080" b="0"/>
            <wp:docPr id="1372554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54430" name="Picture 13725544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016" cy="28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5F93" w14:textId="0084B44B" w:rsidR="0055595F" w:rsidRDefault="0055595F" w:rsidP="0055595F"/>
    <w:p w14:paraId="7E054FA0" w14:textId="77777777" w:rsidR="0055595F" w:rsidRDefault="0055595F">
      <w:r>
        <w:br w:type="page"/>
      </w:r>
    </w:p>
    <w:p w14:paraId="7D13ED54" w14:textId="4C4A30AE" w:rsidR="0055595F" w:rsidRDefault="0055595F" w:rsidP="0055595F">
      <w:r>
        <w:rPr>
          <w:noProof/>
        </w:rPr>
        <w:lastRenderedPageBreak/>
        <w:drawing>
          <wp:inline distT="0" distB="0" distL="0" distR="0" wp14:anchorId="553A51E2" wp14:editId="396440AA">
            <wp:extent cx="5286757" cy="3250565"/>
            <wp:effectExtent l="0" t="0" r="9525" b="6985"/>
            <wp:docPr id="513312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12827" name="Picture 5133128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302" cy="32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4009" w14:textId="36753A70" w:rsidR="0055595F" w:rsidRDefault="0055595F" w:rsidP="0055595F">
      <w:r>
        <w:rPr>
          <w:noProof/>
        </w:rPr>
        <w:drawing>
          <wp:inline distT="0" distB="0" distL="0" distR="0" wp14:anchorId="4A4FA8B0" wp14:editId="55E70342">
            <wp:extent cx="5479814" cy="2926080"/>
            <wp:effectExtent l="0" t="0" r="6985" b="7620"/>
            <wp:docPr id="137325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463" name="Picture 1373254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605" cy="29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5FF5" w14:textId="1170CC71" w:rsidR="0055595F" w:rsidRDefault="0055595F"/>
    <w:sectPr w:rsidR="0055595F" w:rsidSect="005559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173021">
    <w:abstractNumId w:val="8"/>
  </w:num>
  <w:num w:numId="2" w16cid:durableId="713312946">
    <w:abstractNumId w:val="6"/>
  </w:num>
  <w:num w:numId="3" w16cid:durableId="959802870">
    <w:abstractNumId w:val="5"/>
  </w:num>
  <w:num w:numId="4" w16cid:durableId="1973558997">
    <w:abstractNumId w:val="4"/>
  </w:num>
  <w:num w:numId="5" w16cid:durableId="641229710">
    <w:abstractNumId w:val="7"/>
  </w:num>
  <w:num w:numId="6" w16cid:durableId="841823737">
    <w:abstractNumId w:val="3"/>
  </w:num>
  <w:num w:numId="7" w16cid:durableId="1420978352">
    <w:abstractNumId w:val="2"/>
  </w:num>
  <w:num w:numId="8" w16cid:durableId="1884320314">
    <w:abstractNumId w:val="1"/>
  </w:num>
  <w:num w:numId="9" w16cid:durableId="51677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2B4"/>
    <w:rsid w:val="0015074B"/>
    <w:rsid w:val="0029639D"/>
    <w:rsid w:val="00326F90"/>
    <w:rsid w:val="0055595F"/>
    <w:rsid w:val="00AA1D8D"/>
    <w:rsid w:val="00B47730"/>
    <w:rsid w:val="00BA0142"/>
    <w:rsid w:val="00CB0664"/>
    <w:rsid w:val="00E52478"/>
    <w:rsid w:val="00FA66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75E24"/>
  <w14:defaultImageDpi w14:val="300"/>
  <w15:docId w15:val="{DC650DCB-455E-4027-B51D-93D538B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</dc:creator>
  <cp:keywords/>
  <dc:description>generated by python-docx</dc:description>
  <cp:lastModifiedBy>Samarth Dambalkar</cp:lastModifiedBy>
  <cp:revision>2</cp:revision>
  <dcterms:created xsi:type="dcterms:W3CDTF">2025-04-15T05:10:00Z</dcterms:created>
  <dcterms:modified xsi:type="dcterms:W3CDTF">2025-04-15T05:10:00Z</dcterms:modified>
  <cp:category/>
</cp:coreProperties>
</file>